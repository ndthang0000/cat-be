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MSSV : 19120654</w:t>
      </w:r>
    </w:p>
    <w:p>
      <w:r>
        <w:t>Full name: Nguyen Duc Thang</w:t>
      </w:r>
    </w:p>
    <w:p>
      <w:r>
        <w:t>Lesson 01 :</w:t>
      </w:r>
    </w:p>
    <w:p>
      <w:r>
        <w:t>Line 1: Output G The program runs normally</w:t>
      </w:r>
    </w:p>
    <w:p>
      <w:r>
        <w:t>the value of i</w:t>
      </w:r>
    </w:p>
    <w:p>
      <w:r>
        <w:t>Line 2: Value Address of pointer j points to (address of variable i)</w:t>
      </w:r>
    </w:p>
    <w:p>
      <w:r>
        <w:t>Line 3: The value of the memory area of ​​the pointer j and up (the value of the variable i)</w:t>
      </w:r>
    </w:p>
    <w:p>
      <w:r>
        <w:t>Line 4: Address of pointer j</w:t>
      </w:r>
    </w:p>
    <w:p>
      <w:r>
        <w:t>Line 5: Address of variable i</w:t>
      </w:r>
    </w:p>
    <w:p>
      <w:r>
        <w:t>Lesson 02:</w:t>
      </w:r>
    </w:p>
    <w:p>
      <w:r>
        <w:t>Program runs normally</w:t>
      </w:r>
    </w:p>
    <w:p>
      <w:r>
        <w:t>Line 1: output the value of the memory area that pointer a points to (=2)</w:t>
      </w:r>
    </w:p>
    <w:p>
      <w:r>
        <w:t>Line 2: output the value of the memory area that pointer b points to (after assigning pointer b=a, then a and b share the same address and have the same value as the pointed memory area; =2)</w:t>
      </w:r>
    </w:p>
    <w:p>
      <w:r>
        <w:t>Lesson 03:</w:t>
      </w:r>
    </w:p>
    <w:p>
      <w:r>
        <w:t>Haven't deleted p1 and p2</w:t>
      </w:r>
    </w:p>
    <w:p>
      <w:r>
        <w:t>Line 1: output the value of x (=1)</w:t>
      </w:r>
    </w:p>
    <w:p>
      <w:r>
        <w:t>Line 2: output the value that pointer p1 points to (=5)</w:t>
      </w:r>
    </w:p>
    <w:p>
      <w:r>
        <w:t>Line 3: output the value that pointer p2 points to (=3)</w:t>
      </w:r>
    </w:p>
    <w:p>
      <w:r>
        <w:t>Line 4: output the value of x (=3, due to assignment x=value of pointer p2 points to )</w:t>
      </w:r>
    </w:p>
    <w:p>
      <w:r>
        <w:t>Line 5: output the value of x (=3, since the address of x has been assigned to pointer p1)</w:t>
      </w:r>
    </w:p>
    <w:p>
      <w:r>
        <w:t>Line 6: cannot output the value of pointer p1 points to (because pointer p1 =null has been assigned)</w:t>
      </w:r>
    </w:p>
    <w:p>
      <w:r>
        <w:t>Line 7: cannot output the pointer p2 points to (because the current value of the pointer is 0, but in the allocated memory area of ​​the program, there is no memory with the address of 0, so the pointer p2 will not return any value)</w:t>
      </w:r>
    </w:p>
    <w:p>
      <w:r>
        <w:t>Lesson 04:</w:t>
      </w:r>
    </w:p>
    <w:p>
      <w:r>
        <w:t>Program error, not delete p2</w:t>
      </w:r>
    </w:p>
    <w:p>
      <w:r>
        <w:t>Line 1: p1 has not been allocated memory</w:t>
      </w:r>
    </w:p>
    <w:p>
      <w:r>
        <w:t>Line 2: P2 is different from NULL</w:t>
      </w:r>
    </w:p>
    <w:p>
      <w:r>
        <w:t>Lesson 05:</w:t>
      </w:r>
    </w:p>
    <w:p>
      <w:r>
        <w:t>Line 1: output 1.2</w:t>
      </w:r>
    </w:p>
    <w:p>
      <w:r>
        <w:t>Line 2: output the address of the variable z</w:t>
      </w:r>
    </w:p>
    <w:p>
      <w:r>
        <w:t>Line 3: output 400</w:t>
      </w:r>
    </w:p>
    <w:p>
      <w:r>
        <w:t>Line 4: output the address of the variable x</w:t>
      </w:r>
    </w:p>
    <w:p>
      <w:r>
        <w:t>Line 5: output 100</w:t>
      </w:r>
    </w:p>
    <w:p>
      <w:r>
        <w:t>Line 6: output the character of the variable ch</w:t>
      </w:r>
    </w:p>
    <w:p>
      <w:r>
        <w:t>Lesson 10:</w:t>
      </w:r>
    </w:p>
    <w:p>
      <w:r>
        <w:t>The program crashes because p is a pointer constant, so it can't change the value of the memory cell pointed to</w:t>
      </w:r>
    </w:p>
    <w:p>
      <w:r>
        <w:t>Line 1: output 10</w:t>
      </w:r>
    </w:p>
    <w:p>
      <w:r>
        <w:t>Line 2: output 100</w:t>
      </w:r>
    </w:p>
    <w:p>
      <w:r>
        <w:t>Line 3: error message</w:t>
      </w:r>
    </w:p>
    <w:p>
      <w:r>
        <w:t>Lesson 11</w:t>
      </w:r>
    </w:p>
    <w:p>
      <w:r>
        <w:t>The program crashes because p is a constant pointer, so the address cannot be changed</w:t>
      </w:r>
    </w:p>
    <w:p>
      <w:r>
        <w:t>Line 1: output 10</w:t>
      </w:r>
    </w:p>
    <w:p>
      <w:r>
        <w:t>Line 2: output 1000</w:t>
      </w:r>
    </w:p>
    <w:p>
      <w:r>
        <w:t>Line 3 outputs 10000</w:t>
      </w:r>
    </w:p>
    <w:p>
      <w:r>
        <w:t>Lines 4 and 5 error</w:t>
      </w:r>
    </w:p>
    <w:p>
      <w:r>
        <w:t>Lesson 14:</w:t>
      </w:r>
    </w:p>
    <w:p>
      <w:r>
        <w:t>Output 6.5 and 7.5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